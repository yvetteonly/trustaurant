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F28" w:rsidRDefault="00CD31D0">
      <w:pPr>
        <w:pStyle w:val="Title"/>
      </w:pPr>
      <w:r>
        <w:t>Daily Project Management Log</w:t>
      </w:r>
    </w:p>
    <w:p w:rsidR="00BB3F28" w:rsidRDefault="00CD31D0">
      <w:r>
        <w:t>Name: Sibomana Yvette</w:t>
      </w:r>
    </w:p>
    <w:p w:rsidR="00CD31D0" w:rsidRDefault="00CD31D0">
      <w:r>
        <w:t>REG N: 24RP05289</w:t>
      </w:r>
    </w:p>
    <w:p w:rsidR="00BB3F28" w:rsidRDefault="00CD31D0">
      <w:r>
        <w:t>Project Title: Trustaurant – Blockchain Payment-Based Project</w:t>
      </w:r>
    </w:p>
    <w:p w:rsidR="00BB3F28" w:rsidRDefault="00CD31D0">
      <w:r>
        <w:t>Project Start Date: April 30, 2025</w:t>
      </w:r>
    </w:p>
    <w:p w:rsidR="00BB3F28" w:rsidRDefault="00BB3F28"/>
    <w:p w:rsidR="00BB3F28" w:rsidRDefault="00CD31D0">
      <w:pPr>
        <w:pStyle w:val="Heading2"/>
      </w:pPr>
      <w:r>
        <w:t>Day 1</w:t>
      </w:r>
    </w:p>
    <w:p w:rsidR="00BB3F28" w:rsidRDefault="00CD31D0">
      <w:r>
        <w:t>Started the project. Selected the project topic and wrote the proposal document outlining the goals, features, and technologies to be used.</w:t>
      </w:r>
    </w:p>
    <w:p w:rsidR="00BB3F28" w:rsidRDefault="00CD31D0">
      <w:pPr>
        <w:pStyle w:val="Heading2"/>
      </w:pPr>
      <w:r>
        <w:t>Day 2</w:t>
      </w:r>
    </w:p>
    <w:p w:rsidR="00BB3F28" w:rsidRDefault="00CD31D0">
      <w:r>
        <w:t>Began development by creating the smart contract for the project. Set up the development environment with necessary tools and configurations.</w:t>
      </w:r>
    </w:p>
    <w:p w:rsidR="00BB3F28" w:rsidRDefault="00CD31D0">
      <w:pPr>
        <w:pStyle w:val="Heading2"/>
      </w:pPr>
      <w:r>
        <w:t>Day 3</w:t>
      </w:r>
    </w:p>
    <w:p w:rsidR="00BB3F28" w:rsidRDefault="00CD31D0">
      <w:r>
        <w:t>Designed the user interface for both the Administrator Dashboard and Client Dashboard using a design tool.</w:t>
      </w:r>
    </w:p>
    <w:p w:rsidR="00BB3F28" w:rsidRDefault="00CD31D0">
      <w:pPr>
        <w:pStyle w:val="Heading2"/>
      </w:pPr>
      <w:r>
        <w:t>Day 4</w:t>
      </w:r>
    </w:p>
    <w:p w:rsidR="00BB3F28" w:rsidRDefault="00CD31D0">
      <w:r>
        <w:t>Starte</w:t>
      </w:r>
      <w:r w:rsidR="00DA62D9">
        <w:t>d implementing the frontend design and Backend code</w:t>
      </w:r>
      <w:bookmarkStart w:id="0" w:name="_GoBack"/>
      <w:bookmarkEnd w:id="0"/>
      <w:r>
        <w:t>. Integrated the UI designs into the actual application using a frontend framework.</w:t>
      </w:r>
    </w:p>
    <w:p w:rsidR="00BB3F28" w:rsidRDefault="00CD31D0">
      <w:pPr>
        <w:pStyle w:val="Heading2"/>
      </w:pPr>
      <w:r>
        <w:t>Day 5</w:t>
      </w:r>
    </w:p>
    <w:p w:rsidR="00BB3F28" w:rsidRDefault="00CD31D0">
      <w:r>
        <w:t>Added a new feature to the Administrator Dashboard to enhance functionality.</w:t>
      </w:r>
    </w:p>
    <w:p w:rsidR="00BB3F28" w:rsidRDefault="00CD31D0">
      <w:pPr>
        <w:pStyle w:val="Heading2"/>
      </w:pPr>
      <w:r>
        <w:t>Day 6</w:t>
      </w:r>
    </w:p>
    <w:p w:rsidR="00BB3F28" w:rsidRDefault="00CD31D0">
      <w:r>
        <w:t>Identified and fixed bugs in some features that were not working properly. Spent the day debugging and testing functionalities.</w:t>
      </w:r>
    </w:p>
    <w:p w:rsidR="00BB3F28" w:rsidRDefault="00CD31D0">
      <w:pPr>
        <w:pStyle w:val="Heading2"/>
      </w:pPr>
      <w:r>
        <w:t>Day 7 and beyond</w:t>
      </w:r>
    </w:p>
    <w:p w:rsidR="00BB3F28" w:rsidRDefault="00CD31D0">
      <w:r>
        <w:t xml:space="preserve">Deployed the smart contract successfully. Continued making improvements and ensured full integration between frontend </w:t>
      </w:r>
      <w:r w:rsidR="00B74496">
        <w:t xml:space="preserve">and Backend </w:t>
      </w:r>
      <w:r>
        <w:t>and</w:t>
      </w:r>
      <w:r w:rsidR="00B74496">
        <w:t xml:space="preserve"> also</w:t>
      </w:r>
      <w:r>
        <w:t xml:space="preserve"> smart contract.</w:t>
      </w:r>
    </w:p>
    <w:sectPr w:rsidR="00BB3F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74496"/>
    <w:rsid w:val="00BB3F28"/>
    <w:rsid w:val="00CB0664"/>
    <w:rsid w:val="00CD31D0"/>
    <w:rsid w:val="00DA62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B595E7-4702-485B-ADBA-76EB9D231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yvette sibomana</cp:lastModifiedBy>
  <cp:revision>4</cp:revision>
  <dcterms:created xsi:type="dcterms:W3CDTF">2013-12-23T23:15:00Z</dcterms:created>
  <dcterms:modified xsi:type="dcterms:W3CDTF">2025-05-09T08:40:00Z</dcterms:modified>
  <cp:category/>
</cp:coreProperties>
</file>